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Key Performance Indicators</w:t>
      </w:r>
    </w:p>
    <w:p>
      <w:r>
        <w:t>Total Videos: 242</w:t>
      </w:r>
    </w:p>
    <w:p>
      <w:r>
        <w:t>Total Views: 637737</w:t>
      </w:r>
    </w:p>
    <w:p>
      <w:r>
        <w:t>Total Likes: 6590</w:t>
      </w:r>
    </w:p>
    <w:p>
      <w:r>
        <w:t>Total Comments: 72</w:t>
      </w:r>
    </w:p>
    <w:p>
      <w:r>
        <w:t>Average Views per Video: 2635.28</w:t>
      </w:r>
    </w:p>
    <w:p>
      <w:r>
        <w:t>Average Likes per Video: 27.23</w:t>
      </w:r>
    </w:p>
    <w:p>
      <w:r>
        <w:t>Average Comments per Video: 0.30</w:t>
      </w:r>
    </w:p>
    <w:p>
      <w:r>
        <w:t>Most Views: 18966</w:t>
      </w:r>
    </w:p>
    <w:p>
      <w:r>
        <w:t>Top 5% Average Views: 13072.38</w:t>
      </w:r>
    </w:p>
    <w:p>
      <w:r>
        <w:t>Average Video Age (in days): 18.02</w:t>
      </w:r>
    </w:p>
    <w:p>
      <w:r>
        <w:t>Average Likes per View: 0.01</w:t>
      </w:r>
    </w:p>
    <w:p>
      <w:r>
        <w:t>Average Comments per View: 0.00</w:t>
      </w:r>
    </w:p>
    <w:p>
      <w:r>
        <w:t>Engagement Rate: 0.01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ews_over_ti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